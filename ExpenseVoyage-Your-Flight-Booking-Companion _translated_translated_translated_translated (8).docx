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یقینا!یہاں ایک ماں کے بارے میں ایک پیراگراف ہے:</w:t>
      </w:r>
    </w:p>
    <w:p/>
    <w:p>
      <w:r>
        <w:t>ایک ماں کو اکثر خاندان کا دل سمجھا جاتا ہے ، غیر مشروط محبت اور مدد کو مجسم بناتا ہے۔وہ اپنے بچوں کی پرورش ، انہیں زندگی کے قیمتی سبق سکھانے ، اور چیلنجوں اور فتح دونوں کے ذریعہ رہنمائی فراہم کرنے میں اہم کردار ادا کرتی ہے۔اس کی قربانیاں اکثر کسی کا دھیان نہیں رہتی ہیں ، کیونکہ وہ کام ، گھر اور اپنے پیاروں کی جذباتی بہبود میں توازن رکھتی ہے۔ایک ماں کی طاقت اور لچک اس کے آس پاس کے لوگوں کو متاثر کرتی ہے ، اور اس کے بچوں پر اس کا اٹل اعتقاد انہیں اپنے خوابوں کا تعاقب کرنے کا اختیار دیتا ہے۔چاہے اس کے نرم الفاظ یا شدید تحفظ کے ذریعہ ، ایک ماں اپنے کنبے پر انمٹ نشان چھوڑتی ہے ، اور ان کی زندگی کو گہری طریقوں سے تشکیل دیتی ہے۔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