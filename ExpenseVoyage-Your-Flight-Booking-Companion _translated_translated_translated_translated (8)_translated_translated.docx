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Translation error occurred.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